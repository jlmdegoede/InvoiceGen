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299A3" w14:textId="32FDC7BD" w:rsidR="004E4845" w:rsidRPr="00530F4D" w:rsidRDefault="00C06078">
      <w:pPr>
        <w:rPr>
          <w:lang w:val="en"/>
        </w:rPr>
      </w:pPr>
      <w:r w:rsidRPr="00530F4D">
        <w:rPr>
          <w:lang w:val="en"/>
        </w:rPr>
        <w:t xml:space="preserve">Adres: </w:t>
      </w:r>
      <w:r w:rsidRPr="00530F4D">
        <w:rPr>
          <w:lang w:val="en"/>
        </w:rPr>
        <w:tab/>
      </w:r>
      <w:r w:rsidRPr="00530F4D">
        <w:rPr>
          <w:lang w:val="en"/>
        </w:rPr>
        <w:tab/>
      </w:r>
      <w:r w:rsidR="00CA00E2" w:rsidRPr="00530F4D">
        <w:rPr>
          <w:b/>
          <w:lang w:val="en"/>
        </w:rPr>
        <w:t>{{</w:t>
      </w:r>
      <w:r w:rsidR="00FC6ED1">
        <w:rPr>
          <w:b/>
          <w:lang w:val="en"/>
        </w:rPr>
        <w:t xml:space="preserve"> </w:t>
      </w:r>
      <w:r w:rsidR="00CA00E2" w:rsidRPr="00530F4D">
        <w:rPr>
          <w:b/>
          <w:lang w:val="en"/>
        </w:rPr>
        <w:t>SUPPLIER_NAME</w:t>
      </w:r>
      <w:r w:rsidR="00FC6ED1">
        <w:rPr>
          <w:b/>
          <w:lang w:val="en"/>
        </w:rPr>
        <w:t xml:space="preserve"> </w:t>
      </w:r>
      <w:r w:rsidR="00CA00E2" w:rsidRPr="00530F4D">
        <w:rPr>
          <w:b/>
          <w:lang w:val="en"/>
        </w:rPr>
        <w:t>}}</w:t>
      </w:r>
      <w:r w:rsidRPr="00530F4D">
        <w:rPr>
          <w:lang w:val="en"/>
        </w:rPr>
        <w:br/>
      </w:r>
      <w:r w:rsidRPr="00530F4D">
        <w:rPr>
          <w:lang w:val="en"/>
        </w:rPr>
        <w:tab/>
      </w:r>
      <w:r w:rsidRPr="00530F4D">
        <w:rPr>
          <w:lang w:val="en"/>
        </w:rPr>
        <w:tab/>
      </w:r>
      <w:r w:rsidR="00DC5030" w:rsidRPr="00530F4D">
        <w:rPr>
          <w:lang w:val="en"/>
        </w:rPr>
        <w:t>{{</w:t>
      </w:r>
      <w:r w:rsidR="00FC6ED1">
        <w:rPr>
          <w:lang w:val="en"/>
        </w:rPr>
        <w:t xml:space="preserve"> </w:t>
      </w:r>
      <w:r w:rsidR="00DC5030" w:rsidRPr="00530F4D">
        <w:rPr>
          <w:lang w:val="en"/>
        </w:rPr>
        <w:t>SUPPLIER_</w:t>
      </w:r>
      <w:r w:rsidR="00530F4D">
        <w:rPr>
          <w:lang w:val="en"/>
        </w:rPr>
        <w:t>ADDRESS</w:t>
      </w:r>
      <w:r w:rsidR="00FC6ED1">
        <w:rPr>
          <w:lang w:val="en"/>
        </w:rPr>
        <w:t xml:space="preserve"> </w:t>
      </w:r>
      <w:r w:rsidR="00530F4D">
        <w:rPr>
          <w:lang w:val="en"/>
        </w:rPr>
        <w:t>}}</w:t>
      </w:r>
      <w:r w:rsidRPr="00530F4D">
        <w:rPr>
          <w:lang w:val="en"/>
        </w:rPr>
        <w:br/>
      </w:r>
      <w:r w:rsidRPr="00530F4D">
        <w:rPr>
          <w:lang w:val="en"/>
        </w:rPr>
        <w:tab/>
      </w:r>
      <w:r w:rsidRPr="00530F4D">
        <w:rPr>
          <w:lang w:val="en"/>
        </w:rPr>
        <w:tab/>
      </w:r>
      <w:r w:rsidR="00A510FD">
        <w:rPr>
          <w:lang w:val="en"/>
        </w:rPr>
        <w:t>{{</w:t>
      </w:r>
      <w:r w:rsidR="00FC6ED1">
        <w:rPr>
          <w:lang w:val="en"/>
        </w:rPr>
        <w:t xml:space="preserve"> </w:t>
      </w:r>
      <w:r w:rsidR="00A510FD">
        <w:rPr>
          <w:lang w:val="en"/>
        </w:rPr>
        <w:t>SUPPLIER_CITY_AND_ZIPCODE</w:t>
      </w:r>
      <w:r w:rsidR="00FC6ED1">
        <w:rPr>
          <w:lang w:val="en"/>
        </w:rPr>
        <w:t xml:space="preserve"> </w:t>
      </w:r>
      <w:r w:rsidR="00A510FD">
        <w:rPr>
          <w:lang w:val="en"/>
        </w:rPr>
        <w:t>}}</w:t>
      </w:r>
      <w:r w:rsidRPr="00530F4D">
        <w:rPr>
          <w:lang w:val="en"/>
        </w:rPr>
        <w:br/>
        <w:t>E-mail:</w:t>
      </w:r>
      <w:r w:rsidRPr="00530F4D">
        <w:rPr>
          <w:lang w:val="en"/>
        </w:rPr>
        <w:tab/>
      </w:r>
      <w:r w:rsidRPr="00530F4D">
        <w:rPr>
          <w:lang w:val="en"/>
        </w:rPr>
        <w:tab/>
      </w:r>
      <w:r w:rsidR="006A4788">
        <w:rPr>
          <w:lang w:val="en"/>
        </w:rPr>
        <w:t>{{</w:t>
      </w:r>
      <w:r w:rsidR="00FC6ED1">
        <w:rPr>
          <w:lang w:val="en"/>
        </w:rPr>
        <w:t xml:space="preserve"> </w:t>
      </w:r>
      <w:r w:rsidR="006A4788">
        <w:rPr>
          <w:lang w:val="en"/>
        </w:rPr>
        <w:t>SUPPLIER_EMAIL</w:t>
      </w:r>
      <w:r w:rsidR="00FC6ED1">
        <w:rPr>
          <w:lang w:val="en"/>
        </w:rPr>
        <w:t xml:space="preserve"> </w:t>
      </w:r>
      <w:r w:rsidR="006A4788">
        <w:rPr>
          <w:lang w:val="en"/>
        </w:rPr>
        <w:t>}}</w:t>
      </w:r>
      <w:r w:rsidRPr="00530F4D">
        <w:rPr>
          <w:lang w:val="en"/>
        </w:rPr>
        <w:br/>
        <w:t>IBAN:</w:t>
      </w:r>
      <w:r w:rsidRPr="00530F4D">
        <w:rPr>
          <w:lang w:val="en"/>
        </w:rPr>
        <w:tab/>
      </w:r>
      <w:r w:rsidRPr="00530F4D">
        <w:rPr>
          <w:lang w:val="en"/>
        </w:rPr>
        <w:tab/>
      </w:r>
      <w:r w:rsidR="006D1915">
        <w:rPr>
          <w:lang w:val="en"/>
        </w:rPr>
        <w:t>{{</w:t>
      </w:r>
      <w:r w:rsidR="00FC6ED1">
        <w:rPr>
          <w:lang w:val="en"/>
        </w:rPr>
        <w:t xml:space="preserve"> </w:t>
      </w:r>
      <w:r w:rsidR="006D1915">
        <w:rPr>
          <w:lang w:val="en"/>
        </w:rPr>
        <w:t>SUPPLIER_IBAN</w:t>
      </w:r>
      <w:r w:rsidR="00FC6ED1">
        <w:rPr>
          <w:lang w:val="en"/>
        </w:rPr>
        <w:t xml:space="preserve"> </w:t>
      </w:r>
      <w:r w:rsidR="006D1915">
        <w:rPr>
          <w:lang w:val="en"/>
        </w:rPr>
        <w:t>}}</w:t>
      </w:r>
      <w:r w:rsidRPr="00530F4D">
        <w:rPr>
          <w:lang w:val="en"/>
        </w:rPr>
        <w:br/>
        <w:t>KvK:</w:t>
      </w:r>
      <w:r w:rsidRPr="00530F4D">
        <w:rPr>
          <w:lang w:val="en"/>
        </w:rPr>
        <w:tab/>
      </w:r>
      <w:r w:rsidRPr="00530F4D">
        <w:rPr>
          <w:lang w:val="en"/>
        </w:rPr>
        <w:tab/>
      </w:r>
      <w:r w:rsidR="006D1915">
        <w:rPr>
          <w:lang w:val="en"/>
        </w:rPr>
        <w:t>{{</w:t>
      </w:r>
      <w:r w:rsidR="00FC6ED1">
        <w:rPr>
          <w:lang w:val="en"/>
        </w:rPr>
        <w:t xml:space="preserve"> </w:t>
      </w:r>
      <w:r w:rsidR="006D1915">
        <w:rPr>
          <w:lang w:val="en"/>
        </w:rPr>
        <w:t>SUPPLIER_KVK</w:t>
      </w:r>
      <w:r w:rsidR="00FC6ED1">
        <w:rPr>
          <w:lang w:val="en"/>
        </w:rPr>
        <w:t xml:space="preserve"> </w:t>
      </w:r>
      <w:r w:rsidR="006D1915">
        <w:rPr>
          <w:lang w:val="en"/>
        </w:rPr>
        <w:t>}}</w:t>
      </w:r>
      <w:r w:rsidRPr="00530F4D">
        <w:rPr>
          <w:lang w:val="en"/>
        </w:rPr>
        <w:br/>
        <w:t xml:space="preserve">BTW-nr.: </w:t>
      </w:r>
      <w:r w:rsidRPr="00530F4D">
        <w:rPr>
          <w:lang w:val="en"/>
        </w:rPr>
        <w:tab/>
      </w:r>
      <w:r w:rsidR="006D1915">
        <w:rPr>
          <w:lang w:val="en"/>
        </w:rPr>
        <w:t>{{</w:t>
      </w:r>
      <w:r w:rsidR="00FC6ED1">
        <w:rPr>
          <w:lang w:val="en"/>
        </w:rPr>
        <w:t xml:space="preserve"> </w:t>
      </w:r>
      <w:r w:rsidR="006D1915">
        <w:rPr>
          <w:lang w:val="en"/>
        </w:rPr>
        <w:t>SUPPLIER_BTW</w:t>
      </w:r>
      <w:r w:rsidR="00FC6ED1">
        <w:rPr>
          <w:lang w:val="en"/>
        </w:rPr>
        <w:t xml:space="preserve"> </w:t>
      </w:r>
      <w:r w:rsidR="006D1915">
        <w:rPr>
          <w:lang w:val="en"/>
        </w:rPr>
        <w:t>}}</w:t>
      </w:r>
    </w:p>
    <w:p w14:paraId="580CD370" w14:textId="094CB215" w:rsidR="004E4845" w:rsidRPr="00683172" w:rsidRDefault="00C27D5E">
      <w:pPr>
        <w:rPr>
          <w:lang w:val="en"/>
        </w:rPr>
      </w:pPr>
      <w:r w:rsidRPr="00683172">
        <w:rPr>
          <w:lang w:val="en"/>
        </w:rPr>
        <w:t>{{</w:t>
      </w:r>
      <w:r w:rsidR="00FC6ED1">
        <w:rPr>
          <w:lang w:val="en"/>
        </w:rPr>
        <w:t xml:space="preserve"> </w:t>
      </w:r>
      <w:r w:rsidRPr="00683172">
        <w:rPr>
          <w:lang w:val="en"/>
        </w:rPr>
        <w:t>COMPANY_NAME</w:t>
      </w:r>
      <w:r w:rsidR="00FC6ED1">
        <w:rPr>
          <w:lang w:val="en"/>
        </w:rPr>
        <w:t xml:space="preserve"> </w:t>
      </w:r>
      <w:r w:rsidRPr="00683172">
        <w:rPr>
          <w:lang w:val="en"/>
        </w:rPr>
        <w:t>}}</w:t>
      </w:r>
      <w:r w:rsidR="00C06078" w:rsidRPr="00683172">
        <w:rPr>
          <w:lang w:val="en"/>
        </w:rPr>
        <w:br/>
      </w:r>
      <w:r w:rsidR="00683172">
        <w:rPr>
          <w:lang w:val="en"/>
        </w:rPr>
        <w:t>{{</w:t>
      </w:r>
      <w:r w:rsidR="00FC6ED1">
        <w:rPr>
          <w:lang w:val="en"/>
        </w:rPr>
        <w:t xml:space="preserve"> </w:t>
      </w:r>
      <w:r w:rsidR="00683172">
        <w:rPr>
          <w:lang w:val="en"/>
        </w:rPr>
        <w:t>COMPANY_ADDRESS</w:t>
      </w:r>
      <w:r w:rsidR="00FC6ED1">
        <w:rPr>
          <w:lang w:val="en"/>
        </w:rPr>
        <w:t xml:space="preserve"> </w:t>
      </w:r>
      <w:r w:rsidR="00683172">
        <w:rPr>
          <w:lang w:val="en"/>
        </w:rPr>
        <w:t>}}</w:t>
      </w:r>
      <w:r w:rsidR="00C06078" w:rsidRPr="00683172">
        <w:rPr>
          <w:lang w:val="en"/>
        </w:rPr>
        <w:br/>
      </w:r>
      <w:r w:rsidR="00683172">
        <w:rPr>
          <w:lang w:val="en"/>
        </w:rPr>
        <w:t>{{</w:t>
      </w:r>
      <w:r w:rsidR="00FC6ED1">
        <w:rPr>
          <w:lang w:val="en"/>
        </w:rPr>
        <w:t xml:space="preserve"> </w:t>
      </w:r>
      <w:r w:rsidR="00683172">
        <w:rPr>
          <w:lang w:val="en"/>
        </w:rPr>
        <w:t>COMPANY_CITY_AND_ZIPCODE</w:t>
      </w:r>
      <w:r w:rsidR="00FC6ED1">
        <w:rPr>
          <w:lang w:val="en"/>
        </w:rPr>
        <w:t xml:space="preserve"> </w:t>
      </w:r>
      <w:r w:rsidR="00683172">
        <w:rPr>
          <w:lang w:val="en"/>
        </w:rPr>
        <w:t>}}</w:t>
      </w:r>
    </w:p>
    <w:p w14:paraId="7F1845A0" w14:textId="7011C5FA" w:rsidR="004E4845" w:rsidRPr="00DB4947" w:rsidRDefault="004B0C23">
      <w:pPr>
        <w:pStyle w:val="Titel"/>
        <w:rPr>
          <w:lang w:val="en"/>
        </w:rPr>
      </w:pPr>
      <w:r w:rsidRPr="00DB4947">
        <w:rPr>
          <w:lang w:val="en"/>
        </w:rPr>
        <w:t>{{</w:t>
      </w:r>
      <w:r w:rsidR="00FC6ED1" w:rsidRPr="00DB4947">
        <w:rPr>
          <w:lang w:val="en"/>
        </w:rPr>
        <w:t xml:space="preserve"> </w:t>
      </w:r>
      <w:r w:rsidRPr="00DB4947">
        <w:rPr>
          <w:lang w:val="en"/>
        </w:rPr>
        <w:t>TITLE</w:t>
      </w:r>
      <w:r w:rsidR="00FC6ED1" w:rsidRPr="00DB4947">
        <w:rPr>
          <w:lang w:val="en"/>
        </w:rPr>
        <w:t xml:space="preserve"> </w:t>
      </w:r>
      <w:r w:rsidRPr="00DB4947">
        <w:rPr>
          <w:lang w:val="en"/>
        </w:rPr>
        <w:t>}}</w:t>
      </w:r>
    </w:p>
    <w:p w14:paraId="61341870" w14:textId="6CDDA40A" w:rsidR="004E4845" w:rsidRPr="00DB4947" w:rsidRDefault="00C06078">
      <w:pPr>
        <w:rPr>
          <w:lang w:val="en"/>
        </w:rPr>
      </w:pPr>
      <w:r w:rsidRPr="00DB4947">
        <w:rPr>
          <w:lang w:val="en"/>
        </w:rPr>
        <w:br/>
      </w:r>
      <w:r w:rsidR="00EC061B" w:rsidRPr="00DB4947">
        <w:rPr>
          <w:lang w:val="en"/>
        </w:rPr>
        <w:t xml:space="preserve">Volgnummer: </w:t>
      </w:r>
      <w:r w:rsidR="00EC061B" w:rsidRPr="00DB4947">
        <w:rPr>
          <w:lang w:val="en"/>
        </w:rPr>
        <w:tab/>
      </w:r>
      <w:r w:rsidR="00EC061B" w:rsidRPr="00DB4947">
        <w:rPr>
          <w:lang w:val="en"/>
        </w:rPr>
        <w:tab/>
        <w:t>{{</w:t>
      </w:r>
      <w:r w:rsidR="00FC6ED1" w:rsidRPr="00DB4947">
        <w:rPr>
          <w:lang w:val="en"/>
        </w:rPr>
        <w:t xml:space="preserve"> </w:t>
      </w:r>
      <w:r w:rsidR="00A20825" w:rsidRPr="00DB4947">
        <w:rPr>
          <w:lang w:val="en"/>
        </w:rPr>
        <w:t>INVOICE_NUMBER</w:t>
      </w:r>
      <w:r w:rsidR="00FC6ED1" w:rsidRPr="00DB4947">
        <w:rPr>
          <w:lang w:val="en"/>
        </w:rPr>
        <w:t xml:space="preserve"> </w:t>
      </w:r>
      <w:r w:rsidR="00A20825" w:rsidRPr="00DB4947">
        <w:rPr>
          <w:lang w:val="en"/>
        </w:rPr>
        <w:t>}}</w:t>
      </w:r>
      <w:r w:rsidRPr="00DB4947">
        <w:rPr>
          <w:lang w:val="en"/>
        </w:rPr>
        <w:br/>
        <w:t xml:space="preserve">Factuurdatum: </w:t>
      </w:r>
      <w:r w:rsidRPr="00DB4947">
        <w:rPr>
          <w:lang w:val="en"/>
        </w:rPr>
        <w:tab/>
      </w:r>
      <w:r w:rsidR="00067056" w:rsidRPr="00DB4947">
        <w:rPr>
          <w:lang w:val="en"/>
        </w:rPr>
        <w:t>{{</w:t>
      </w:r>
      <w:r w:rsidR="00FC6ED1" w:rsidRPr="00DB4947">
        <w:rPr>
          <w:lang w:val="en"/>
        </w:rPr>
        <w:t xml:space="preserve"> </w:t>
      </w:r>
      <w:r w:rsidR="00067056" w:rsidRPr="00DB4947">
        <w:rPr>
          <w:lang w:val="en"/>
        </w:rPr>
        <w:t>DATE</w:t>
      </w:r>
      <w:r w:rsidR="00FC6ED1" w:rsidRPr="00DB4947">
        <w:rPr>
          <w:lang w:val="en"/>
        </w:rPr>
        <w:t xml:space="preserve"> </w:t>
      </w:r>
      <w:r w:rsidR="00067056" w:rsidRPr="00DB4947">
        <w:rPr>
          <w:lang w:val="en"/>
        </w:rPr>
        <w:t>}}</w:t>
      </w:r>
      <w:r w:rsidRPr="00DB4947">
        <w:rPr>
          <w:lang w:val="en"/>
        </w:rPr>
        <w:br/>
        <w:t xml:space="preserve">Vervaldatum: </w:t>
      </w:r>
      <w:r w:rsidRPr="00DB4947">
        <w:rPr>
          <w:lang w:val="en"/>
        </w:rPr>
        <w:tab/>
      </w:r>
      <w:r w:rsidRPr="00DB4947">
        <w:rPr>
          <w:lang w:val="en"/>
        </w:rPr>
        <w:tab/>
      </w:r>
      <w:r w:rsidR="00896C88" w:rsidRPr="00DB4947">
        <w:rPr>
          <w:lang w:val="en"/>
        </w:rPr>
        <w:t>{{</w:t>
      </w:r>
      <w:r w:rsidR="00FC6ED1" w:rsidRPr="00DB4947">
        <w:rPr>
          <w:lang w:val="en"/>
        </w:rPr>
        <w:t xml:space="preserve"> </w:t>
      </w:r>
      <w:r w:rsidR="00896C88" w:rsidRPr="00DB4947">
        <w:rPr>
          <w:lang w:val="en"/>
        </w:rPr>
        <w:t>EXPIRATION_DATE</w:t>
      </w:r>
      <w:r w:rsidR="00FC6ED1" w:rsidRPr="00DB4947">
        <w:rPr>
          <w:lang w:val="en"/>
        </w:rPr>
        <w:t xml:space="preserve"> </w:t>
      </w:r>
      <w:r w:rsidR="00896C88" w:rsidRPr="00DB4947">
        <w:rPr>
          <w:lang w:val="en"/>
        </w:rPr>
        <w:t>}}</w:t>
      </w:r>
    </w:p>
    <w:p w14:paraId="269A70B5" w14:textId="77777777" w:rsidR="004E4845" w:rsidRPr="00DB4947" w:rsidRDefault="004E4845">
      <w:pPr>
        <w:rPr>
          <w:lang w:val="en"/>
        </w:rPr>
      </w:pPr>
    </w:p>
    <w:tbl>
      <w:tblPr>
        <w:tblStyle w:val="Tabelzonderopmaak1"/>
        <w:tblW w:w="0" w:type="auto"/>
        <w:tblLook w:val="04A0" w:firstRow="1" w:lastRow="0" w:firstColumn="1" w:lastColumn="0" w:noHBand="0" w:noVBand="1"/>
      </w:tblPr>
      <w:tblGrid>
        <w:gridCol w:w="1350"/>
        <w:gridCol w:w="2004"/>
        <w:gridCol w:w="1554"/>
        <w:gridCol w:w="2221"/>
        <w:gridCol w:w="1727"/>
      </w:tblGrid>
      <w:tr w:rsidR="009B138F" w:rsidRPr="00FC6ED1" w14:paraId="46979D05" w14:textId="77777777" w:rsidTr="009B13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dxa"/>
          </w:tcPr>
          <w:p w14:paraId="0DE29870" w14:textId="77777777" w:rsidR="004E4845" w:rsidRPr="00FC6ED1" w:rsidRDefault="00C06078">
            <w:pPr>
              <w:rPr>
                <w:lang w:val="nl-NL"/>
              </w:rPr>
            </w:pPr>
            <w:r w:rsidRPr="00FC6ED1">
              <w:rPr>
                <w:lang w:val="nl-NL"/>
              </w:rPr>
              <w:t>Opdracht</w:t>
            </w:r>
          </w:p>
        </w:tc>
        <w:tc>
          <w:tcPr>
            <w:tcW w:w="1992" w:type="dxa"/>
          </w:tcPr>
          <w:p w14:paraId="48FEBB82" w14:textId="77777777" w:rsidR="004E4845" w:rsidRPr="00FC6ED1" w:rsidRDefault="00C06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C6ED1">
              <w:rPr>
                <w:lang w:val="nl-NL"/>
              </w:rPr>
              <w:t>Identificatienr.</w:t>
            </w:r>
          </w:p>
        </w:tc>
        <w:tc>
          <w:tcPr>
            <w:tcW w:w="1595" w:type="dxa"/>
          </w:tcPr>
          <w:p w14:paraId="6F6C3441" w14:textId="77777777" w:rsidR="004E4845" w:rsidRPr="00FC6ED1" w:rsidRDefault="00C06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C6ED1">
              <w:rPr>
                <w:lang w:val="nl-NL"/>
              </w:rPr>
              <w:t>Kwantiteit</w:t>
            </w:r>
          </w:p>
        </w:tc>
        <w:tc>
          <w:tcPr>
            <w:tcW w:w="2209" w:type="dxa"/>
          </w:tcPr>
          <w:p w14:paraId="251D8D23" w14:textId="77777777" w:rsidR="004E4845" w:rsidRPr="00FC6ED1" w:rsidRDefault="00C06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C6ED1">
              <w:rPr>
                <w:lang w:val="nl-NL"/>
              </w:rPr>
              <w:t>Prijs per eenheid</w:t>
            </w:r>
          </w:p>
        </w:tc>
        <w:tc>
          <w:tcPr>
            <w:tcW w:w="1717" w:type="dxa"/>
          </w:tcPr>
          <w:p w14:paraId="79BC445D" w14:textId="77777777" w:rsidR="004E4845" w:rsidRPr="00FC6ED1" w:rsidRDefault="00C060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FC6ED1">
              <w:rPr>
                <w:lang w:val="nl-NL"/>
              </w:rPr>
              <w:t>Prijs</w:t>
            </w:r>
          </w:p>
        </w:tc>
      </w:tr>
      <w:tr w:rsidR="009B138F" w14:paraId="7E0B7EA3" w14:textId="77777777" w:rsidTr="00A10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167ABF59" w14:textId="2BB68EB6" w:rsidR="009B138F" w:rsidRDefault="00E409D0" w:rsidP="00E409D0">
            <w:r>
              <w:t>{%tr for item in ORDER_INSERT</w:t>
            </w:r>
            <w:r w:rsidR="004F2DAD">
              <w:t xml:space="preserve"> %}</w:t>
            </w:r>
          </w:p>
        </w:tc>
      </w:tr>
      <w:tr w:rsidR="00590BC1" w14:paraId="07B0BA79" w14:textId="77777777" w:rsidTr="009B13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3" w:type="dxa"/>
          </w:tcPr>
          <w:p w14:paraId="283FB2D3" w14:textId="1B7A74B6" w:rsidR="004E4845" w:rsidRDefault="00AE3F02" w:rsidP="00801A1A">
            <w:r>
              <w:rPr>
                <w:lang w:val="nl-NL"/>
              </w:rPr>
              <w:t>{{ item</w:t>
            </w:r>
            <w:r w:rsidR="00590BC1">
              <w:rPr>
                <w:lang w:val="nl-NL"/>
              </w:rPr>
              <w:t>.ORDER_NAME</w:t>
            </w:r>
            <w:bookmarkStart w:id="0" w:name="_GoBack"/>
            <w:bookmarkEnd w:id="0"/>
            <w:r>
              <w:rPr>
                <w:lang w:val="nl-NL"/>
              </w:rPr>
              <w:t xml:space="preserve"> }}</w:t>
            </w:r>
          </w:p>
        </w:tc>
        <w:tc>
          <w:tcPr>
            <w:tcW w:w="1992" w:type="dxa"/>
          </w:tcPr>
          <w:p w14:paraId="2EBC148E" w14:textId="7A30E5B2" w:rsidR="004E4845" w:rsidRDefault="00AE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item.ORDER_FOLLOW_NUMBER }}</w:t>
            </w:r>
          </w:p>
        </w:tc>
        <w:tc>
          <w:tcPr>
            <w:tcW w:w="1595" w:type="dxa"/>
          </w:tcPr>
          <w:p w14:paraId="006D6581" w14:textId="0628A5B9" w:rsidR="004E4845" w:rsidRDefault="00AE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item.ORDER_QUANTITY</w:t>
            </w:r>
            <w:r w:rsidR="00325B0B">
              <w:t xml:space="preserve"> </w:t>
            </w:r>
            <w:r>
              <w:t>}</w:t>
            </w:r>
            <w:r w:rsidR="007F30F9">
              <w:t>}</w:t>
            </w:r>
          </w:p>
        </w:tc>
        <w:tc>
          <w:tcPr>
            <w:tcW w:w="2209" w:type="dxa"/>
          </w:tcPr>
          <w:p w14:paraId="7FDBB823" w14:textId="6BA6DFFF" w:rsidR="004E4845" w:rsidRDefault="00AE3F02" w:rsidP="00AE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item.ORDER_PRICE_PER_QUANTITY }}</w:t>
            </w:r>
          </w:p>
        </w:tc>
        <w:tc>
          <w:tcPr>
            <w:tcW w:w="1717" w:type="dxa"/>
          </w:tcPr>
          <w:p w14:paraId="2B341259" w14:textId="2CE1A7FB" w:rsidR="004E4845" w:rsidRDefault="00AE3F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{{ item.ORDER_TOTAL_PRICE }}</w:t>
            </w:r>
          </w:p>
        </w:tc>
      </w:tr>
      <w:tr w:rsidR="009B138F" w14:paraId="3F4F8F1B" w14:textId="77777777" w:rsidTr="002B76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5"/>
          </w:tcPr>
          <w:p w14:paraId="34D08A1F" w14:textId="35E1EF56" w:rsidR="009B138F" w:rsidRDefault="00432631">
            <w:r>
              <w:t>{%tr endfor %}</w:t>
            </w:r>
          </w:p>
        </w:tc>
      </w:tr>
    </w:tbl>
    <w:p w14:paraId="3FC0AD9D" w14:textId="77777777" w:rsidR="004E4845" w:rsidRDefault="004E4845"/>
    <w:p w14:paraId="5DD135D4" w14:textId="68B270EC" w:rsidR="004E4845" w:rsidRPr="00EC09FE" w:rsidRDefault="00C06078">
      <w:pPr>
        <w:jc w:val="right"/>
        <w:rPr>
          <w:lang w:val="nl-NL"/>
        </w:rPr>
      </w:pPr>
      <w:r w:rsidRPr="00EC09FE">
        <w:rPr>
          <w:lang w:val="nl-NL"/>
        </w:rPr>
        <w:br/>
        <w:t xml:space="preserve">Subtotaal: </w:t>
      </w:r>
      <w:r w:rsidRPr="00EC09FE">
        <w:rPr>
          <w:lang w:val="nl-NL"/>
        </w:rPr>
        <w:tab/>
        <w:t xml:space="preserve"> €</w:t>
      </w:r>
      <w:r w:rsidR="0063565D" w:rsidRPr="00EC09FE">
        <w:rPr>
          <w:lang w:val="nl-NL"/>
        </w:rPr>
        <w:t>{{</w:t>
      </w:r>
      <w:r w:rsidR="00DB4947" w:rsidRPr="00EC09FE">
        <w:rPr>
          <w:lang w:val="nl-NL"/>
        </w:rPr>
        <w:t xml:space="preserve"> </w:t>
      </w:r>
      <w:r w:rsidR="0063565D" w:rsidRPr="00EC09FE">
        <w:rPr>
          <w:lang w:val="nl-NL"/>
        </w:rPr>
        <w:t>SUBTOTAL</w:t>
      </w:r>
      <w:r w:rsidR="00DB4947" w:rsidRPr="00EC09FE">
        <w:rPr>
          <w:lang w:val="nl-NL"/>
        </w:rPr>
        <w:t xml:space="preserve"> </w:t>
      </w:r>
      <w:r w:rsidR="0063565D" w:rsidRPr="00EC09FE">
        <w:rPr>
          <w:lang w:val="nl-NL"/>
        </w:rPr>
        <w:t>}}</w:t>
      </w:r>
      <w:r w:rsidRPr="00EC09FE">
        <w:rPr>
          <w:lang w:val="nl-NL"/>
        </w:rPr>
        <w:br/>
        <w:t xml:space="preserve">BTW: </w:t>
      </w:r>
      <w:r w:rsidRPr="00EC09FE">
        <w:rPr>
          <w:lang w:val="nl-NL"/>
        </w:rPr>
        <w:tab/>
      </w:r>
      <w:r w:rsidRPr="00EC09FE">
        <w:rPr>
          <w:lang w:val="nl-NL"/>
        </w:rPr>
        <w:tab/>
        <w:t xml:space="preserve"> €</w:t>
      </w:r>
      <w:r w:rsidR="0063565D" w:rsidRPr="00EC09FE">
        <w:rPr>
          <w:lang w:val="nl-NL"/>
        </w:rPr>
        <w:t>{{</w:t>
      </w:r>
      <w:r w:rsidR="00DB4947" w:rsidRPr="00EC09FE">
        <w:rPr>
          <w:lang w:val="nl-NL"/>
        </w:rPr>
        <w:t xml:space="preserve"> </w:t>
      </w:r>
      <w:r w:rsidR="0063565D" w:rsidRPr="00EC09FE">
        <w:rPr>
          <w:lang w:val="nl-NL"/>
        </w:rPr>
        <w:t>BTW</w:t>
      </w:r>
      <w:r w:rsidR="00DB4947" w:rsidRPr="00EC09FE">
        <w:rPr>
          <w:lang w:val="nl-NL"/>
        </w:rPr>
        <w:t xml:space="preserve"> </w:t>
      </w:r>
      <w:r w:rsidR="0063565D" w:rsidRPr="00EC09FE">
        <w:rPr>
          <w:lang w:val="nl-NL"/>
        </w:rPr>
        <w:t>}}</w:t>
      </w:r>
      <w:r w:rsidRPr="00EC09FE">
        <w:rPr>
          <w:lang w:val="nl-NL"/>
        </w:rPr>
        <w:br/>
        <w:t xml:space="preserve">Totaal te voldoen: </w:t>
      </w:r>
      <w:r w:rsidRPr="00EC09FE">
        <w:rPr>
          <w:lang w:val="nl-NL"/>
        </w:rPr>
        <w:tab/>
        <w:t xml:space="preserve"> €</w:t>
      </w:r>
      <w:r w:rsidR="0063565D" w:rsidRPr="00EC09FE">
        <w:rPr>
          <w:lang w:val="nl-NL"/>
        </w:rPr>
        <w:t>{{</w:t>
      </w:r>
      <w:r w:rsidR="00DB4947" w:rsidRPr="00EC09FE">
        <w:rPr>
          <w:lang w:val="nl-NL"/>
        </w:rPr>
        <w:t xml:space="preserve"> </w:t>
      </w:r>
      <w:r w:rsidR="0063565D" w:rsidRPr="00EC09FE">
        <w:rPr>
          <w:lang w:val="nl-NL"/>
        </w:rPr>
        <w:t>TOTAL</w:t>
      </w:r>
      <w:r w:rsidR="00DB4947" w:rsidRPr="00EC09FE">
        <w:rPr>
          <w:lang w:val="nl-NL"/>
        </w:rPr>
        <w:t xml:space="preserve"> </w:t>
      </w:r>
      <w:r w:rsidR="0063565D" w:rsidRPr="00EC09FE">
        <w:rPr>
          <w:lang w:val="nl-NL"/>
        </w:rPr>
        <w:t>}}</w:t>
      </w:r>
    </w:p>
    <w:p w14:paraId="3E0ADF08" w14:textId="77777777" w:rsidR="004E4845" w:rsidRPr="00EC09FE" w:rsidRDefault="004E4845">
      <w:pPr>
        <w:rPr>
          <w:lang w:val="nl-NL"/>
        </w:rPr>
      </w:pPr>
    </w:p>
    <w:p w14:paraId="22017207" w14:textId="7BBB4D8A" w:rsidR="004E4845" w:rsidRPr="00EC061B" w:rsidRDefault="00C06078">
      <w:pPr>
        <w:rPr>
          <w:lang w:val="nl-NL"/>
        </w:rPr>
      </w:pPr>
      <w:r w:rsidRPr="00EC061B">
        <w:rPr>
          <w:lang w:val="nl-NL"/>
        </w:rPr>
        <w:t xml:space="preserve">Gelieve uw betaling uiterlijk te voldoen op </w:t>
      </w:r>
      <w:r w:rsidR="00EC17E3">
        <w:rPr>
          <w:lang w:val="nl-NL"/>
        </w:rPr>
        <w:t>{{</w:t>
      </w:r>
      <w:r>
        <w:rPr>
          <w:lang w:val="nl-NL"/>
        </w:rPr>
        <w:t xml:space="preserve"> </w:t>
      </w:r>
      <w:r w:rsidR="00EC17E3">
        <w:rPr>
          <w:lang w:val="nl-NL"/>
        </w:rPr>
        <w:t>EXPIRATION_DATE</w:t>
      </w:r>
      <w:r>
        <w:rPr>
          <w:lang w:val="nl-NL"/>
        </w:rPr>
        <w:t xml:space="preserve"> </w:t>
      </w:r>
      <w:r w:rsidR="00EC17E3">
        <w:rPr>
          <w:lang w:val="nl-NL"/>
        </w:rPr>
        <w:t>}}</w:t>
      </w:r>
      <w:r w:rsidRPr="00EC061B">
        <w:rPr>
          <w:lang w:val="nl-NL"/>
        </w:rPr>
        <w:t xml:space="preserve"> op IBAN </w:t>
      </w:r>
      <w:r w:rsidR="00EC17E3">
        <w:rPr>
          <w:lang w:val="nl-NL"/>
        </w:rPr>
        <w:t>{{</w:t>
      </w:r>
      <w:r>
        <w:rPr>
          <w:lang w:val="nl-NL"/>
        </w:rPr>
        <w:t xml:space="preserve"> </w:t>
      </w:r>
      <w:r w:rsidR="00EC17E3">
        <w:rPr>
          <w:lang w:val="nl-NL"/>
        </w:rPr>
        <w:t>SUPPLIER_IBAN</w:t>
      </w:r>
      <w:r>
        <w:rPr>
          <w:lang w:val="nl-NL"/>
        </w:rPr>
        <w:t xml:space="preserve"> </w:t>
      </w:r>
      <w:r w:rsidR="00EC17E3">
        <w:rPr>
          <w:lang w:val="nl-NL"/>
        </w:rPr>
        <w:t>}}</w:t>
      </w:r>
    </w:p>
    <w:sectPr w:rsidR="004E4845" w:rsidRPr="00EC061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1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67056"/>
    <w:rsid w:val="0015074B"/>
    <w:rsid w:val="001F77A7"/>
    <w:rsid w:val="00261B96"/>
    <w:rsid w:val="0029639D"/>
    <w:rsid w:val="00325B0B"/>
    <w:rsid w:val="00326F90"/>
    <w:rsid w:val="00432631"/>
    <w:rsid w:val="004B0C23"/>
    <w:rsid w:val="004E4845"/>
    <w:rsid w:val="004F2DAD"/>
    <w:rsid w:val="00530F4D"/>
    <w:rsid w:val="00574FE8"/>
    <w:rsid w:val="00590BC1"/>
    <w:rsid w:val="0063565D"/>
    <w:rsid w:val="00683172"/>
    <w:rsid w:val="006A4788"/>
    <w:rsid w:val="006D1915"/>
    <w:rsid w:val="00770871"/>
    <w:rsid w:val="007737C9"/>
    <w:rsid w:val="007D3A0A"/>
    <w:rsid w:val="007F30F9"/>
    <w:rsid w:val="00801A1A"/>
    <w:rsid w:val="00896C88"/>
    <w:rsid w:val="00921ECE"/>
    <w:rsid w:val="00926104"/>
    <w:rsid w:val="00930291"/>
    <w:rsid w:val="0096651B"/>
    <w:rsid w:val="009B138F"/>
    <w:rsid w:val="00A20825"/>
    <w:rsid w:val="00A510FD"/>
    <w:rsid w:val="00A71424"/>
    <w:rsid w:val="00AA1D8D"/>
    <w:rsid w:val="00AC46F5"/>
    <w:rsid w:val="00AE3F02"/>
    <w:rsid w:val="00B47730"/>
    <w:rsid w:val="00B50878"/>
    <w:rsid w:val="00BF4ACB"/>
    <w:rsid w:val="00C06078"/>
    <w:rsid w:val="00C27D5E"/>
    <w:rsid w:val="00CA00E2"/>
    <w:rsid w:val="00CA3191"/>
    <w:rsid w:val="00CB0664"/>
    <w:rsid w:val="00D97C56"/>
    <w:rsid w:val="00DB4947"/>
    <w:rsid w:val="00DC5030"/>
    <w:rsid w:val="00E409D0"/>
    <w:rsid w:val="00EC061B"/>
    <w:rsid w:val="00EC09FE"/>
    <w:rsid w:val="00EC17E3"/>
    <w:rsid w:val="00ED3BCC"/>
    <w:rsid w:val="00F34636"/>
    <w:rsid w:val="00FC0590"/>
    <w:rsid w:val="00FC693F"/>
    <w:rsid w:val="00FC6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F4726C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FC693F"/>
  </w:style>
  <w:style w:type="paragraph" w:styleId="Kop1">
    <w:name w:val="heading 1"/>
    <w:basedOn w:val="Standaard"/>
    <w:next w:val="Standaard"/>
    <w:link w:val="Kop1Teke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Teke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Teke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Kop6">
    <w:name w:val="heading 6"/>
    <w:basedOn w:val="Standaard"/>
    <w:next w:val="Standaard"/>
    <w:link w:val="Kop6Teke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Kop7">
    <w:name w:val="heading 7"/>
    <w:basedOn w:val="Standaard"/>
    <w:next w:val="Standaard"/>
    <w:link w:val="Kop7Teke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Kop8">
    <w:name w:val="heading 8"/>
    <w:basedOn w:val="Standaard"/>
    <w:next w:val="Standaard"/>
    <w:link w:val="Kop8Teke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Kop9">
    <w:name w:val="heading 9"/>
    <w:basedOn w:val="Standaard"/>
    <w:next w:val="Standaard"/>
    <w:link w:val="Kop9Teke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C693F"/>
    <w:pPr>
      <w:spacing w:after="0" w:line="240" w:lineRule="auto"/>
    </w:pPr>
  </w:style>
  <w:style w:type="character" w:customStyle="1" w:styleId="Kop1Teken">
    <w:name w:val="Kop 1 Teken"/>
    <w:basedOn w:val="Standaardalinea-lettertype"/>
    <w:link w:val="Kop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Kop2Teken">
    <w:name w:val="Kop 2 Teken"/>
    <w:basedOn w:val="Standaardalinea-lettertype"/>
    <w:link w:val="Kop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3Teken">
    <w:name w:val="Kop 3 Teken"/>
    <w:basedOn w:val="Standaardalinea-lettertype"/>
    <w:link w:val="Kop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ard"/>
    <w:next w:val="Standaard"/>
    <w:link w:val="TitelTeke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ken">
    <w:name w:val="Titel Teken"/>
    <w:basedOn w:val="Standaardalinea-lettertype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Teke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Teken">
    <w:name w:val="Ondertitel Teken"/>
    <w:basedOn w:val="Standaardalinea-lettertype"/>
    <w:link w:val="Ond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jstalinea">
    <w:name w:val="List Paragraph"/>
    <w:basedOn w:val="Standaard"/>
    <w:uiPriority w:val="34"/>
    <w:qFormat/>
    <w:rsid w:val="00FC693F"/>
    <w:pPr>
      <w:ind w:left="720"/>
      <w:contextualSpacing/>
    </w:pPr>
  </w:style>
  <w:style w:type="paragraph" w:styleId="Plattetekst">
    <w:name w:val="Body Text"/>
    <w:basedOn w:val="Standaard"/>
    <w:link w:val="PlattetekstTeken"/>
    <w:uiPriority w:val="99"/>
    <w:unhideWhenUsed/>
    <w:rsid w:val="00AA1D8D"/>
    <w:pPr>
      <w:spacing w:after="120"/>
    </w:pPr>
  </w:style>
  <w:style w:type="character" w:customStyle="1" w:styleId="PlattetekstTeken">
    <w:name w:val="Platte tekst Teken"/>
    <w:basedOn w:val="Standaardalinea-lettertype"/>
    <w:link w:val="Plattetekst"/>
    <w:uiPriority w:val="99"/>
    <w:rsid w:val="00AA1D8D"/>
  </w:style>
  <w:style w:type="paragraph" w:styleId="Plattetekst2">
    <w:name w:val="Body Text 2"/>
    <w:basedOn w:val="Standaard"/>
    <w:link w:val="Plattetekst2Teken"/>
    <w:uiPriority w:val="99"/>
    <w:unhideWhenUsed/>
    <w:rsid w:val="00AA1D8D"/>
    <w:pPr>
      <w:spacing w:after="120" w:line="480" w:lineRule="auto"/>
    </w:pPr>
  </w:style>
  <w:style w:type="character" w:customStyle="1" w:styleId="Plattetekst2Teken">
    <w:name w:val="Platte tekst 2 Teken"/>
    <w:basedOn w:val="Standaardalinea-lettertype"/>
    <w:link w:val="Plattetekst2"/>
    <w:uiPriority w:val="99"/>
    <w:rsid w:val="00AA1D8D"/>
  </w:style>
  <w:style w:type="paragraph" w:styleId="Plattetekst3">
    <w:name w:val="Body Text 3"/>
    <w:basedOn w:val="Standaard"/>
    <w:link w:val="Plattetekst3Teke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Plattetekst3Teken">
    <w:name w:val="Platte tekst 3 Teken"/>
    <w:basedOn w:val="Standaardalinea-lettertype"/>
    <w:link w:val="Plattetekst3"/>
    <w:uiPriority w:val="99"/>
    <w:rsid w:val="00AA1D8D"/>
    <w:rPr>
      <w:sz w:val="16"/>
      <w:szCs w:val="16"/>
    </w:rPr>
  </w:style>
  <w:style w:type="paragraph" w:styleId="Lijst">
    <w:name w:val="List"/>
    <w:basedOn w:val="Standaard"/>
    <w:uiPriority w:val="99"/>
    <w:unhideWhenUsed/>
    <w:rsid w:val="00AA1D8D"/>
    <w:pPr>
      <w:ind w:left="360" w:hanging="360"/>
      <w:contextualSpacing/>
    </w:pPr>
  </w:style>
  <w:style w:type="paragraph" w:styleId="Lijst2">
    <w:name w:val="List 2"/>
    <w:basedOn w:val="Standaard"/>
    <w:uiPriority w:val="99"/>
    <w:unhideWhenUsed/>
    <w:rsid w:val="00326F90"/>
    <w:pPr>
      <w:ind w:left="720" w:hanging="360"/>
      <w:contextualSpacing/>
    </w:pPr>
  </w:style>
  <w:style w:type="paragraph" w:styleId="Lijst3">
    <w:name w:val="List 3"/>
    <w:basedOn w:val="Standaard"/>
    <w:uiPriority w:val="99"/>
    <w:unhideWhenUsed/>
    <w:rsid w:val="00326F90"/>
    <w:pPr>
      <w:ind w:left="1080" w:hanging="360"/>
      <w:contextualSpacing/>
    </w:pPr>
  </w:style>
  <w:style w:type="paragraph" w:styleId="Lijstopsomteken">
    <w:name w:val="List Bullet"/>
    <w:basedOn w:val="Standaard"/>
    <w:uiPriority w:val="99"/>
    <w:unhideWhenUsed/>
    <w:rsid w:val="00326F90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unhideWhenUsed/>
    <w:rsid w:val="00326F90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unhideWhenUsed/>
    <w:rsid w:val="00326F90"/>
    <w:pPr>
      <w:numPr>
        <w:numId w:val="3"/>
      </w:numPr>
      <w:contextualSpacing/>
    </w:pPr>
  </w:style>
  <w:style w:type="paragraph" w:styleId="Lijstnummering">
    <w:name w:val="List Number"/>
    <w:basedOn w:val="Standaard"/>
    <w:uiPriority w:val="99"/>
    <w:unhideWhenUsed/>
    <w:rsid w:val="00326F90"/>
    <w:pPr>
      <w:numPr>
        <w:numId w:val="5"/>
      </w:numPr>
      <w:contextualSpacing/>
    </w:pPr>
  </w:style>
  <w:style w:type="paragraph" w:styleId="Lijstnummering2">
    <w:name w:val="List Number 2"/>
    <w:basedOn w:val="Standaard"/>
    <w:uiPriority w:val="99"/>
    <w:unhideWhenUsed/>
    <w:rsid w:val="0029639D"/>
    <w:pPr>
      <w:numPr>
        <w:numId w:val="6"/>
      </w:numPr>
      <w:contextualSpacing/>
    </w:pPr>
  </w:style>
  <w:style w:type="paragraph" w:styleId="Lijstnummering3">
    <w:name w:val="List Number 3"/>
    <w:basedOn w:val="Standaard"/>
    <w:uiPriority w:val="99"/>
    <w:unhideWhenUsed/>
    <w:rsid w:val="0029639D"/>
    <w:pPr>
      <w:numPr>
        <w:numId w:val="7"/>
      </w:numPr>
      <w:contextualSpacing/>
    </w:pPr>
  </w:style>
  <w:style w:type="paragraph" w:styleId="Lijstvoortzetting">
    <w:name w:val="List Continue"/>
    <w:basedOn w:val="Standaard"/>
    <w:uiPriority w:val="99"/>
    <w:unhideWhenUsed/>
    <w:rsid w:val="0029639D"/>
    <w:pPr>
      <w:spacing w:after="120"/>
      <w:ind w:left="360"/>
      <w:contextualSpacing/>
    </w:pPr>
  </w:style>
  <w:style w:type="paragraph" w:styleId="Lijstvoortzetting2">
    <w:name w:val="List Continue 2"/>
    <w:basedOn w:val="Standaard"/>
    <w:uiPriority w:val="99"/>
    <w:unhideWhenUsed/>
    <w:rsid w:val="0029639D"/>
    <w:pPr>
      <w:spacing w:after="120"/>
      <w:ind w:left="720"/>
      <w:contextualSpacing/>
    </w:pPr>
  </w:style>
  <w:style w:type="paragraph" w:styleId="Lijstvoortzetting3">
    <w:name w:val="List Continue 3"/>
    <w:basedOn w:val="Standaard"/>
    <w:uiPriority w:val="99"/>
    <w:unhideWhenUsed/>
    <w:rsid w:val="0029639D"/>
    <w:pPr>
      <w:spacing w:after="120"/>
      <w:ind w:left="1080"/>
      <w:contextualSpacing/>
    </w:pPr>
  </w:style>
  <w:style w:type="paragraph" w:styleId="Macrotekst">
    <w:name w:val="macro"/>
    <w:link w:val="MacrotekstTeke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kstTeken">
    <w:name w:val="Macrotekst Teken"/>
    <w:basedOn w:val="Standaardalinea-lettertype"/>
    <w:link w:val="Macrotekst"/>
    <w:uiPriority w:val="99"/>
    <w:rsid w:val="0029639D"/>
    <w:rPr>
      <w:rFonts w:ascii="Courier" w:hAnsi="Courier"/>
      <w:sz w:val="20"/>
      <w:szCs w:val="20"/>
    </w:rPr>
  </w:style>
  <w:style w:type="paragraph" w:styleId="Citaat">
    <w:name w:val="Quote"/>
    <w:basedOn w:val="Standaard"/>
    <w:next w:val="Standaard"/>
    <w:link w:val="CitaatTeken"/>
    <w:uiPriority w:val="29"/>
    <w:qFormat/>
    <w:rsid w:val="00FC693F"/>
    <w:rPr>
      <w:i/>
      <w:iCs/>
      <w:color w:val="000000" w:themeColor="text1"/>
    </w:rPr>
  </w:style>
  <w:style w:type="character" w:customStyle="1" w:styleId="CitaatTeken">
    <w:name w:val="Citaat Teken"/>
    <w:basedOn w:val="Standaardalinea-lettertype"/>
    <w:link w:val="Citaat"/>
    <w:uiPriority w:val="29"/>
    <w:rsid w:val="00FC693F"/>
    <w:rPr>
      <w:i/>
      <w:iCs/>
      <w:color w:val="000000" w:themeColor="text1"/>
    </w:rPr>
  </w:style>
  <w:style w:type="character" w:customStyle="1" w:styleId="Kop4Teken">
    <w:name w:val="Kop 4 Teken"/>
    <w:basedOn w:val="Standaardalinea-lettertype"/>
    <w:link w:val="Kop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op5Teken">
    <w:name w:val="Kop 5 Teken"/>
    <w:basedOn w:val="Standaardalinea-lettertype"/>
    <w:link w:val="Kop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Kop6Teken">
    <w:name w:val="Kop 6 Teken"/>
    <w:basedOn w:val="Standaardalinea-lettertype"/>
    <w:link w:val="Kop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Kop7Teken">
    <w:name w:val="Kop 7 Teken"/>
    <w:basedOn w:val="Standaardalinea-lettertype"/>
    <w:link w:val="Kop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Kop8Teken">
    <w:name w:val="Kop 8 Teken"/>
    <w:basedOn w:val="Standaardalinea-lettertype"/>
    <w:link w:val="Kop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Kop9Teken">
    <w:name w:val="Kop 9 Teken"/>
    <w:basedOn w:val="Standaardalinea-lettertype"/>
    <w:link w:val="Kop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Zwaar">
    <w:name w:val="Strong"/>
    <w:basedOn w:val="Standaardalinea-lettertype"/>
    <w:uiPriority w:val="22"/>
    <w:qFormat/>
    <w:rsid w:val="00FC693F"/>
    <w:rPr>
      <w:b/>
      <w:bCs/>
    </w:rPr>
  </w:style>
  <w:style w:type="character" w:styleId="Nadruk">
    <w:name w:val="Emphasis"/>
    <w:basedOn w:val="Standaardalinea-lettertype"/>
    <w:uiPriority w:val="20"/>
    <w:qFormat/>
    <w:rsid w:val="00FC693F"/>
    <w:rPr>
      <w:i/>
      <w:iCs/>
    </w:rPr>
  </w:style>
  <w:style w:type="paragraph" w:styleId="Duidelijkcitaat">
    <w:name w:val="Intense Quote"/>
    <w:basedOn w:val="Standaard"/>
    <w:next w:val="Standaard"/>
    <w:link w:val="DuidelijkcitaatTeke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DuidelijkcitaatTeken">
    <w:name w:val="Duidelijk citaat Teken"/>
    <w:basedOn w:val="Standaardalinea-lettertype"/>
    <w:link w:val="Duidelijkcitaat"/>
    <w:uiPriority w:val="30"/>
    <w:rsid w:val="00FC693F"/>
    <w:rPr>
      <w:b/>
      <w:bCs/>
      <w:i/>
      <w:iCs/>
      <w:color w:val="4F81BD" w:themeColor="accent1"/>
    </w:rPr>
  </w:style>
  <w:style w:type="character" w:styleId="Subtielebenadr">
    <w:name w:val="Subtle Emphasis"/>
    <w:basedOn w:val="Standaardalinea-lettertype"/>
    <w:uiPriority w:val="19"/>
    <w:qFormat/>
    <w:rsid w:val="00FC693F"/>
    <w:rPr>
      <w:i/>
      <w:iCs/>
      <w:color w:val="808080" w:themeColor="text1" w:themeTint="7F"/>
    </w:rPr>
  </w:style>
  <w:style w:type="character" w:styleId="Intensievebenadr">
    <w:name w:val="Intense Emphasis"/>
    <w:basedOn w:val="Standaardalinea-lettertype"/>
    <w:uiPriority w:val="21"/>
    <w:qFormat/>
    <w:rsid w:val="00FC693F"/>
    <w:rPr>
      <w:b/>
      <w:bCs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FC693F"/>
    <w:rPr>
      <w:smallCaps/>
      <w:color w:val="C0504D" w:themeColor="accent2"/>
      <w:u w:val="single"/>
    </w:rPr>
  </w:style>
  <w:style w:type="character" w:styleId="Intensieveverwijzing">
    <w:name w:val="Intense Reference"/>
    <w:basedOn w:val="Standaardalinea-lettertype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FC693F"/>
    <w:rPr>
      <w:b/>
      <w:bCs/>
      <w:smallCaps/>
      <w:spacing w:val="5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693F"/>
    <w:pPr>
      <w:outlineLvl w:val="9"/>
    </w:pPr>
  </w:style>
  <w:style w:type="table" w:styleId="Tabelraster">
    <w:name w:val="Table Grid"/>
    <w:basedOn w:val="Standaardtabe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chtearcering">
    <w:name w:val="Light Shading"/>
    <w:basedOn w:val="Standaardtabe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chtraster">
    <w:name w:val="Light Grid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Gemiddeldearcering1">
    <w:name w:val="Medium Shading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raster1">
    <w:name w:val="Medium Grid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onkerelijst">
    <w:name w:val="Dark List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leurrijkearcering">
    <w:name w:val="Colorful Shading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raster">
    <w:name w:val="Colorful Grid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elzonderopmaak1">
    <w:name w:val="Plain Table 1"/>
    <w:basedOn w:val="Standaardtabel"/>
    <w:uiPriority w:val="41"/>
    <w:rsid w:val="009B138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920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8236206-82E7-CE44-A04D-E4A25F74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126</Words>
  <Characters>693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818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Jochem de Goede</cp:lastModifiedBy>
  <cp:revision>48</cp:revision>
  <dcterms:created xsi:type="dcterms:W3CDTF">2013-12-23T23:15:00Z</dcterms:created>
  <dcterms:modified xsi:type="dcterms:W3CDTF">2017-08-08T18:03:00Z</dcterms:modified>
  <cp:category/>
</cp:coreProperties>
</file>